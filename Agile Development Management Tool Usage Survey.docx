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2.0.0 -->
  <w:body>
    <w:p w:rsidR="00A77B3E">
      <w:pPr>
        <w:keepLines w:val="0"/>
        <w:spacing w:after="400" w:line="360" w:lineRule="auto"/>
        <w:ind w:firstLine="120"/>
        <w:jc w:val="center"/>
      </w:pPr>
      <w:r>
        <w:rPr>
          <w:b/>
          <w:sz w:val="32"/>
        </w:rPr>
        <w:t>Agile Development Management Tool Usage Survey</w:t>
      </w:r>
    </w:p>
    <w:p w:rsidR="00A77B3E">
      <w:pPr>
        <w:rPr>
          <w:b/>
          <w:sz w:val="32"/>
        </w:rPr>
      </w:pPr>
    </w:p>
    <w:p>
      <w:pPr>
        <w:bidi w:val="0"/>
      </w:pPr>
      <w:r>
        <w:rPr>
          <w:rStyle w:val="DefaultParagraphFont"/>
          <w:color w:val="666666"/>
          <w:bdr w:val="nil"/>
          <w:rtl w:val="0"/>
        </w:rPr>
        <w:t>Hello participants, I am a student of Human-Computer Interaction from the University of Birmingham. My graduation project aims to improve the use of agile development management tools. The questionnaire below hopes to be answered by people who have used the relevant tools. The questionnaire will take about 8 minutes of your time. Your answer is significant to my research, and I hope you can answer truthfully according to your situation. Thank you so much for your help with my research!!</w:t>
      </w:r>
    </w:p>
    <w:p>
      <w:pPr>
        <w:keepLines w:val="0"/>
        <w:spacing w:line="360" w:lineRule="auto"/>
        <w:jc w:val="left"/>
      </w:pPr>
    </w:p>
    <w:p>
      <w:pPr>
        <w:rPr>
          <w:rFonts w:ascii="Microsoft YaHei" w:eastAsia="Microsoft YaHei" w:hAnsi="Microsoft YaHei" w:cs="Microsoft YaHei"/>
          <w:sz w:val="28"/>
        </w:rPr>
      </w:pPr>
    </w:p>
    <w:p>
      <w:pPr>
        <w:bidi w:val="0"/>
        <w:spacing w:line="360" w:lineRule="auto"/>
      </w:pPr>
      <w:r>
        <w:rPr>
          <w:rStyle w:val="DefaultParagraphFont"/>
          <w:bdr w:val="nil"/>
          <w:rtl w:val="0"/>
        </w:rPr>
        <w:t xml:space="preserve">How old are you?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○Age younger than 18</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○18 ＜ Age ≤ 26</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○26 ＜ Age ≤ 36</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○36 ＜ Age ≤ 46</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○Age older than 46</w:t>
            </w:r>
          </w:p>
        </w:tc>
      </w:tr>
    </w:tbl>
    <w:p/>
    <w:p/>
    <w:p>
      <w:pPr>
        <w:bidi w:val="0"/>
        <w:spacing w:line="360" w:lineRule="auto"/>
      </w:pPr>
      <w:r>
        <w:rPr>
          <w:rStyle w:val="DefaultParagraphFont"/>
          <w:bdr w:val="nil"/>
          <w:rtl w:val="0"/>
        </w:rPr>
        <w:t xml:space="preserve">What is your gender?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○Male</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○Female</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○Other _________________</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○Not convenient to disclose</w:t>
            </w:r>
          </w:p>
        </w:tc>
      </w:tr>
    </w:tbl>
    <w:p/>
    <w:p/>
    <w:p>
      <w:pPr>
        <w:bidi w:val="0"/>
      </w:pPr>
      <w:r>
        <w:rPr>
          <w:rStyle w:val="DefaultParagraphFont"/>
          <w:bdr w:val="nil"/>
          <w:rtl w:val="0"/>
        </w:rPr>
        <w:t xml:space="preserve">Have years of software development experience? [填空题] </w:t>
      </w:r>
      <w:r>
        <w:rPr>
          <w:rStyle w:val="DefaultParagraphFont"/>
          <w:color w:val="FF0000"/>
          <w:bdr w:val="nil"/>
          <w:rtl w:val="0"/>
        </w:rPr>
        <w:t>*</w:t>
      </w:r>
    </w:p>
    <w:p>
      <w:pPr>
        <w:pBdr>
          <w:left w:val="nil"/>
        </w:pBdr>
        <w:bidi w:val="0"/>
        <w:spacing w:before="75" w:beforeAutospacing="0" w:after="75" w:afterAutospacing="0"/>
        <w:ind w:left="180"/>
      </w:pPr>
      <w:r>
        <w:rPr>
          <w:rStyle w:val="DefaultParagraphFont"/>
          <w:color w:val="999999"/>
          <w:bdr w:val="nil"/>
          <w:rtl w:val="0"/>
        </w:rPr>
        <w:t>xx Years</w:t>
      </w:r>
    </w:p>
    <w:p>
      <w:r>
        <w:t>_________________________________</w:t>
      </w:r>
    </w:p>
    <w:p/>
    <w:p>
      <w:pPr>
        <w:bidi w:val="0"/>
        <w:spacing w:line="360" w:lineRule="auto"/>
      </w:pPr>
      <w:r>
        <w:rPr>
          <w:rStyle w:val="DefaultParagraphFont"/>
          <w:bdr w:val="nil"/>
          <w:rtl w:val="0"/>
        </w:rPr>
        <w:t>Which software development role best describes you? [Select all that apply] [多选题]</w:t>
      </w:r>
      <w:r>
        <w:rPr>
          <w:rStyle w:val="DefaultParagraphFont"/>
          <w:color w:val="FF0000"/>
          <w:bdr w:val="nil"/>
          <w:rtl w:val="0"/>
        </w:rPr>
        <w:t xml:space="preserve"> *</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□Developer/Programmer</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□Project Manager</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□Scrum Master</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□Product Owner</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□Quality Assurance/Testing</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□Other (Please specify) _________________*</w:t>
            </w:r>
          </w:p>
        </w:tc>
      </w:tr>
    </w:tbl>
    <w:p/>
    <w:p>
      <w:pPr>
        <w:bidi w:val="0"/>
        <w:spacing w:line="360" w:lineRule="auto"/>
      </w:pPr>
      <w:r>
        <w:rPr>
          <w:rStyle w:val="DefaultParagraphFont"/>
          <w:bdr w:val="nil"/>
          <w:rtl w:val="0"/>
        </w:rPr>
        <w:t xml:space="preserve">Rate your familiarity of agile development methodologies?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○Very familiar</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○Moderately familiar</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○Somewhat familiar</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○Not familiar at all</w:t>
            </w:r>
          </w:p>
        </w:tc>
      </w:tr>
    </w:tbl>
    <w:p/>
    <w:p/>
    <w:p>
      <w:pPr>
        <w:bidi w:val="0"/>
        <w:spacing w:line="360" w:lineRule="auto"/>
      </w:pPr>
      <w:r>
        <w:rPr>
          <w:rStyle w:val="DefaultParagraphFont"/>
          <w:bdr w:val="nil"/>
          <w:rtl w:val="0"/>
        </w:rPr>
        <w:t xml:space="preserve">Have you worked on or managed agile projects or adopted agile development methodologies?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○Yes</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w:t>
            </w:r>
          </w:p>
        </w:tc>
      </w:tr>
    </w:tbl>
    <w:p/>
    <w:p/>
    <w:p>
      <w:pPr>
        <w:bidi w:val="0"/>
        <w:spacing w:line="360" w:lineRule="auto"/>
      </w:pPr>
      <w:r>
        <w:rPr>
          <w:rStyle w:val="DefaultParagraphFont"/>
          <w:bdr w:val="nil"/>
          <w:rtl w:val="0"/>
        </w:rPr>
        <w:t>Have you tried any of these agile development tools? [Select all that apply] [多选题]</w:t>
      </w:r>
      <w:r>
        <w:rPr>
          <w:rStyle w:val="DefaultParagraphFont"/>
          <w:color w:val="FF0000"/>
          <w:bdr w:val="nil"/>
          <w:rtl w:val="0"/>
        </w:rPr>
        <w:t xml:space="preserve"> *</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□Trello (trello.com)</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□ClipUp (clickup.com)</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□Wrike (wrike.com)</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□Jira in Atlassian (atlassian.com)</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□Monday.COM (monday.com)</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□Taiga (taiga.io)</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□Other (Please describe) _________________*</w:t>
            </w:r>
          </w:p>
        </w:tc>
      </w:tr>
    </w:tbl>
    <w:p>
      <w:pPr>
        <w:bidi w:val="0"/>
      </w:pPr>
      <w:r>
        <w:rPr>
          <w:rStyle w:val="DefaultParagraphFont"/>
          <w:color w:val="0066FF"/>
          <w:bdr w:val="nil"/>
          <w:rtl w:val="0"/>
        </w:rPr>
        <w:t>依赖于（题目：Have ...）第1个选项</w:t>
      </w:r>
    </w:p>
    <w:p/>
    <w:p/>
    <w:p>
      <w:pPr>
        <w:bidi w:val="0"/>
        <w:spacing w:line="360" w:lineRule="auto"/>
      </w:pPr>
      <w:r>
        <w:rPr>
          <w:rStyle w:val="DefaultParagraphFont"/>
          <w:bdr w:val="nil"/>
          <w:rtl w:val="0"/>
        </w:rPr>
        <w:t xml:space="preserve">Do you use agile development technologies in your projects often?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○Daily</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○Multiple times a week</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○Weekly</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○Occasionally</w:t>
            </w:r>
          </w:p>
        </w:tc>
      </w:tr>
      <w:tr>
        <w:tblPrEx>
          <w:tblW w:w="5000" w:type="pct"/>
          <w:jc w:val="left"/>
          <w:tblLayout w:type="fixed"/>
          <w:tblCellMar>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○Rarely</w:t>
            </w:r>
          </w:p>
        </w:tc>
      </w:tr>
    </w:tbl>
    <w:p/>
    <w:p>
      <w:pPr>
        <w:bidi w:val="0"/>
      </w:pPr>
      <w:r>
        <w:rPr>
          <w:rStyle w:val="DefaultParagraphFont"/>
          <w:color w:val="0066FF"/>
          <w:bdr w:val="nil"/>
          <w:rtl w:val="0"/>
        </w:rPr>
        <w:t>依赖于（题目：Have ...）第1个选项</w:t>
      </w:r>
    </w:p>
    <w:p/>
    <w:p/>
    <w:p>
      <w:pPr>
        <w:bidi w:val="0"/>
        <w:spacing w:line="360" w:lineRule="auto"/>
      </w:pPr>
      <w:r>
        <w:rPr>
          <w:rStyle w:val="DefaultParagraphFont"/>
          <w:bdr w:val="nil"/>
          <w:rtl w:val="0"/>
        </w:rPr>
        <w:t xml:space="preserve">Please rate the following statements based on your experiences and perceptions of agile development tool usage.[矩阵单选题] </w:t>
      </w:r>
      <w:r>
        <w:rPr>
          <w:rStyle w:val="DefaultParagraphFont"/>
          <w:color w:val="FF0000"/>
          <w:bdr w:val="nil"/>
          <w:rtl w:val="0"/>
        </w:rPr>
        <w:t>*</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
      <w:tblGrid>
        <w:gridCol w:w="1200"/>
        <w:gridCol w:w="1448"/>
        <w:gridCol w:w="1448"/>
        <w:gridCol w:w="1448"/>
        <w:gridCol w:w="1448"/>
        <w:gridCol w:w="144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Ex>
        <w:trPr>
          <w:trHeight w:val="360"/>
          <w:jc w:val="left"/>
        </w:trPr>
        <w:tc>
          <w:tcPr>
            <w:shd w:val="clear" w:color="auto" w:fill="D9E5ED"/>
            <w:vAlign w:val="center"/>
          </w:tcPr>
          <w:p>
            <w:pPr>
              <w:jc w:val="center"/>
            </w:pPr>
          </w:p>
        </w:tc>
        <w:tc>
          <w:tcPr>
            <w:shd w:val="clear" w:color="auto" w:fill="D9E5ED"/>
            <w:vAlign w:val="center"/>
          </w:tcPr>
          <w:p>
            <w:pPr>
              <w:spacing w:line="360" w:lineRule="auto"/>
              <w:jc w:val="center"/>
            </w:pPr>
            <w:r>
              <w:t>Strongly Disagree</w:t>
            </w:r>
          </w:p>
        </w:tc>
        <w:tc>
          <w:tcPr>
            <w:shd w:val="clear" w:color="auto" w:fill="D9E5ED"/>
            <w:vAlign w:val="center"/>
          </w:tcPr>
          <w:p>
            <w:pPr>
              <w:spacing w:line="360" w:lineRule="auto"/>
              <w:jc w:val="center"/>
            </w:pPr>
            <w:r>
              <w:t>Disagree</w:t>
            </w:r>
          </w:p>
        </w:tc>
        <w:tc>
          <w:tcPr>
            <w:shd w:val="clear" w:color="auto" w:fill="D9E5ED"/>
            <w:vAlign w:val="center"/>
          </w:tcPr>
          <w:p>
            <w:pPr>
              <w:spacing w:line="360" w:lineRule="auto"/>
              <w:jc w:val="center"/>
            </w:pPr>
            <w:r>
              <w:t>Neither Disagree or Agree</w:t>
            </w:r>
          </w:p>
        </w:tc>
        <w:tc>
          <w:tcPr>
            <w:shd w:val="clear" w:color="auto" w:fill="D9E5ED"/>
            <w:vAlign w:val="center"/>
          </w:tcPr>
          <w:p>
            <w:pPr>
              <w:spacing w:line="360" w:lineRule="auto"/>
              <w:jc w:val="center"/>
            </w:pPr>
            <w:r>
              <w:t>Agree</w:t>
            </w:r>
          </w:p>
        </w:tc>
        <w:tc>
          <w:tcPr>
            <w:shd w:val="clear" w:color="auto" w:fill="D9E5ED"/>
            <w:vAlign w:val="center"/>
          </w:tcPr>
          <w:p>
            <w:pPr>
              <w:spacing w:line="360" w:lineRule="auto"/>
              <w:jc w:val="center"/>
            </w:pPr>
            <w:r>
              <w:t>Strongly Agree</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pPr>
            <w:r>
              <w:rPr>
                <w:color w:val="333333"/>
              </w:rPr>
              <w:t>Agile development tools complement project management well.</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Agile development tools improve team communication.</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Agile development tools streamline project management.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Agile development tools provide project data and performance evaluation insights.</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Agile tools handle shifting requirements and iterations well.</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Agile development tools include an easy-to-use UI.</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Agile development tools provide excellent support and documentation.</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Agile development tools integrate well with other software development tools/systems.</w:t>
              <w:tab/>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Agile development tools effectively address project security and data privacy.</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I like our agile development tools.</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bl>
    <w:p>
      <w:pPr>
        <w:bidi w:val="0"/>
      </w:pPr>
      <w:r>
        <w:rPr>
          <w:rStyle w:val="DefaultParagraphFont"/>
          <w:color w:val="0066FF"/>
          <w:bdr w:val="nil"/>
          <w:rtl w:val="0"/>
        </w:rPr>
        <w:t>依赖于（题目：Have ...）第1个选项</w:t>
      </w:r>
    </w:p>
    <w:p/>
    <w:p/>
    <w:p>
      <w:pPr>
        <w:bidi w:val="0"/>
        <w:spacing w:line="360" w:lineRule="auto"/>
      </w:pPr>
      <w:r>
        <w:rPr>
          <w:rStyle w:val="DefaultParagraphFont"/>
          <w:bdr w:val="nil"/>
          <w:rtl w:val="0"/>
        </w:rPr>
        <w:t xml:space="preserve">How do agile development tools aid you?[矩阵单选题] </w:t>
      </w:r>
      <w:r>
        <w:rPr>
          <w:rStyle w:val="DefaultParagraphFont"/>
          <w:color w:val="FF0000"/>
          <w:bdr w:val="nil"/>
          <w:rtl w:val="0"/>
        </w:rPr>
        <w:t>*</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
      <w:tblGrid>
        <w:gridCol w:w="1200"/>
        <w:gridCol w:w="1448"/>
        <w:gridCol w:w="1448"/>
        <w:gridCol w:w="1448"/>
        <w:gridCol w:w="1448"/>
        <w:gridCol w:w="1448"/>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Ex>
        <w:trPr>
          <w:trHeight w:val="360"/>
          <w:jc w:val="left"/>
        </w:trPr>
        <w:tc>
          <w:tcPr>
            <w:shd w:val="clear" w:color="auto" w:fill="D9E5ED"/>
            <w:vAlign w:val="center"/>
          </w:tcPr>
          <w:p>
            <w:pPr>
              <w:jc w:val="center"/>
            </w:pPr>
          </w:p>
        </w:tc>
        <w:tc>
          <w:tcPr>
            <w:shd w:val="clear" w:color="auto" w:fill="D9E5ED"/>
            <w:vAlign w:val="center"/>
          </w:tcPr>
          <w:p>
            <w:pPr>
              <w:spacing w:line="360" w:lineRule="auto"/>
              <w:jc w:val="center"/>
            </w:pPr>
            <w:r>
              <w:t>Strongly Disagree</w:t>
            </w:r>
          </w:p>
        </w:tc>
        <w:tc>
          <w:tcPr>
            <w:shd w:val="clear" w:color="auto" w:fill="D9E5ED"/>
            <w:vAlign w:val="center"/>
          </w:tcPr>
          <w:p>
            <w:pPr>
              <w:spacing w:line="360" w:lineRule="auto"/>
              <w:jc w:val="center"/>
            </w:pPr>
            <w:r>
              <w:t>Disagree</w:t>
            </w:r>
          </w:p>
        </w:tc>
        <w:tc>
          <w:tcPr>
            <w:shd w:val="clear" w:color="auto" w:fill="D9E5ED"/>
            <w:vAlign w:val="center"/>
          </w:tcPr>
          <w:p>
            <w:pPr>
              <w:spacing w:line="360" w:lineRule="auto"/>
              <w:jc w:val="center"/>
            </w:pPr>
            <w:r>
              <w:t>Neither Disagree or Agree</w:t>
            </w:r>
          </w:p>
        </w:tc>
        <w:tc>
          <w:tcPr>
            <w:shd w:val="clear" w:color="auto" w:fill="D9E5ED"/>
            <w:vAlign w:val="center"/>
          </w:tcPr>
          <w:p>
            <w:pPr>
              <w:spacing w:line="360" w:lineRule="auto"/>
              <w:jc w:val="center"/>
            </w:pPr>
            <w:r>
              <w:t>Agree</w:t>
            </w:r>
          </w:p>
        </w:tc>
        <w:tc>
          <w:tcPr>
            <w:shd w:val="clear" w:color="auto" w:fill="D9E5ED"/>
            <w:vAlign w:val="center"/>
          </w:tcPr>
          <w:p>
            <w:pPr>
              <w:spacing w:line="360" w:lineRule="auto"/>
              <w:jc w:val="center"/>
            </w:pPr>
            <w:r>
              <w:t>Strongly Agree</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pPr>
            <w:r>
              <w:rPr>
                <w:color w:val="333333"/>
              </w:rPr>
              <w:t>Better collaboration and communication.</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Project visibility and tracking.</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Productivity and efficiency.</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Backlog and user story management.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c>
          <w:tcPr>
            <w:shd w:val="clear" w:color="auto" w:fill="EFF6FB"/>
            <w:vAlign w:val="center"/>
          </w:tcPr>
          <w:p>
            <w:pPr>
              <w:spacing w:line="360" w:lineRule="auto"/>
              <w:jc w:val="center"/>
              <w:rPr>
                <w:color w:val="333333"/>
              </w:rPr>
            </w:pPr>
            <w:r>
              <w:rPr>
                <w:color w:val="333333"/>
              </w:rPr>
              <w:t>○</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Streamlined release management.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c>
          <w:tcPr>
            <w:shd w:val="clear" w:color="auto" w:fill="FFFFFF"/>
            <w:vAlign w:val="center"/>
          </w:tcPr>
          <w:p>
            <w:pPr>
              <w:spacing w:line="360" w:lineRule="auto"/>
              <w:jc w:val="center"/>
              <w:rPr>
                <w:color w:val="333333"/>
              </w:rPr>
            </w:pPr>
            <w:r>
              <w:rPr>
                <w:color w:val="333333"/>
              </w:rPr>
              <w:t>○</w:t>
            </w:r>
          </w:p>
        </w:tc>
      </w:tr>
    </w:tbl>
    <w:p>
      <w:pPr>
        <w:bidi w:val="0"/>
      </w:pPr>
      <w:r>
        <w:rPr>
          <w:rStyle w:val="DefaultParagraphFont"/>
          <w:color w:val="0066FF"/>
          <w:bdr w:val="nil"/>
          <w:rtl w:val="0"/>
        </w:rPr>
        <w:t>依赖于（题目：Have ...）第1个选项</w:t>
      </w:r>
    </w:p>
    <w:p/>
    <w:p/>
    <w:p>
      <w:pPr>
        <w:bidi w:val="0"/>
        <w:spacing w:line="360" w:lineRule="auto"/>
      </w:pPr>
      <w:r>
        <w:rPr>
          <w:rStyle w:val="DefaultParagraphFont"/>
          <w:bdr w:val="nil"/>
          <w:rtl w:val="0"/>
        </w:rPr>
        <w:t xml:space="preserve">What problems do you encounter with agile development tools? Or think there is something that could be improved? [填空题] </w:t>
      </w:r>
      <w:r>
        <w:rPr>
          <w:rStyle w:val="DefaultParagraphFont"/>
          <w:color w:val="FF0000"/>
          <w:bdr w:val="nil"/>
          <w:rtl w:val="0"/>
        </w:rPr>
        <w:t>*</w:t>
      </w:r>
    </w:p>
    <w:p>
      <w:r>
        <w:t>_________________________________</w:t>
      </w:r>
    </w:p>
    <w:p/>
    <w:p>
      <w:pPr>
        <w:bidi w:val="0"/>
        <w:spacing w:line="360" w:lineRule="auto"/>
      </w:pPr>
      <w:r>
        <w:rPr>
          <w:rStyle w:val="DefaultParagraphFont"/>
          <w:bdr w:val="nil"/>
          <w:rtl w:val="0"/>
        </w:rPr>
        <w:t>If you are interested in participating in the interview on the improvement of agile development management tools, please leave your email. Thank you very much for your support! [填空题]</w:t>
      </w:r>
    </w:p>
    <w:p>
      <w:r>
        <w:t>_________________________________</w:t>
      </w:r>
    </w:p>
    <w:p/>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rPr>
      <w:sz w:val="24"/>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